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54F8" w14:textId="77777777" w:rsidR="00BF1A38" w:rsidRPr="00C21AB5" w:rsidRDefault="00000000" w:rsidP="00C21AB5">
      <w:pPr>
        <w:pStyle w:val="Title"/>
        <w:jc w:val="center"/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Tweet Sentiment Extraction Project</w:t>
      </w:r>
    </w:p>
    <w:p w14:paraId="41B768C3" w14:textId="7F1769E0" w:rsidR="00BF1A38" w:rsidRPr="00C21AB5" w:rsidRDefault="00000000">
      <w:pPr>
        <w:pStyle w:val="Heading1"/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Objective</w:t>
      </w:r>
    </w:p>
    <w:p w14:paraId="343AE34C" w14:textId="77777777" w:rsidR="00BF1A38" w:rsidRPr="00C21AB5" w:rsidRDefault="00000000">
      <w:p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Extract the portion of a tweet (selected_text) that reflects the sentiment (positive, negative, or neutral) using Natural Language Processing (NLP) techniques.</w:t>
      </w:r>
    </w:p>
    <w:p w14:paraId="522EA802" w14:textId="4B3CA746" w:rsidR="00BF1A38" w:rsidRPr="00C21AB5" w:rsidRDefault="00000000">
      <w:pPr>
        <w:pStyle w:val="Heading1"/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Data</w:t>
      </w:r>
    </w:p>
    <w:p w14:paraId="62F046EA" w14:textId="1E0E9BAA" w:rsidR="00BF1A38" w:rsidRPr="00C21AB5" w:rsidRDefault="00000000" w:rsidP="00C21AB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Train samples</w:t>
      </w:r>
    </w:p>
    <w:p w14:paraId="36DD7851" w14:textId="091F2D72" w:rsidR="00BF1A38" w:rsidRPr="00C21AB5" w:rsidRDefault="00000000" w:rsidP="00C21AB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Test samples</w:t>
      </w:r>
    </w:p>
    <w:p w14:paraId="695D982F" w14:textId="04FE02D1" w:rsidR="00BF1A38" w:rsidRPr="00C21AB5" w:rsidRDefault="00000000" w:rsidP="00C21AB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 xml:space="preserve">Columns: text, sentiment, </w:t>
      </w:r>
      <w:proofErr w:type="spellStart"/>
      <w:r w:rsidRPr="00C21AB5">
        <w:rPr>
          <w:rFonts w:ascii="Times New Roman" w:hAnsi="Times New Roman" w:cs="Times New Roman"/>
        </w:rPr>
        <w:t>selected_text</w:t>
      </w:r>
      <w:proofErr w:type="spellEnd"/>
    </w:p>
    <w:p w14:paraId="46A43E55" w14:textId="5434D3BD" w:rsidR="00BF1A38" w:rsidRPr="00C21AB5" w:rsidRDefault="00000000">
      <w:pPr>
        <w:pStyle w:val="Heading1"/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Preprocessing</w:t>
      </w:r>
    </w:p>
    <w:p w14:paraId="25F81501" w14:textId="528FE48A" w:rsidR="00BF1A38" w:rsidRPr="00C21AB5" w:rsidRDefault="00000000" w:rsidP="00C21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Lowercasing</w:t>
      </w:r>
    </w:p>
    <w:p w14:paraId="394A7DD6" w14:textId="466E0A8A" w:rsidR="00BF1A38" w:rsidRPr="00C21AB5" w:rsidRDefault="00000000" w:rsidP="00C21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Removing links, mentions, punctuation, and numbers</w:t>
      </w:r>
    </w:p>
    <w:p w14:paraId="79CA569A" w14:textId="5C074C8E" w:rsidR="00BF1A38" w:rsidRPr="00C21AB5" w:rsidRDefault="00000000" w:rsidP="00C21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Stopword removal</w:t>
      </w:r>
    </w:p>
    <w:p w14:paraId="6269464F" w14:textId="32433313" w:rsidR="00BF1A38" w:rsidRPr="00C21AB5" w:rsidRDefault="00000000" w:rsidP="00C21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Lemmatization</w:t>
      </w:r>
    </w:p>
    <w:p w14:paraId="7BBB21FB" w14:textId="231F41AB" w:rsidR="00BF1A38" w:rsidRPr="00C21AB5" w:rsidRDefault="00000000">
      <w:pPr>
        <w:pStyle w:val="Heading1"/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Baseline Modeling</w:t>
      </w:r>
    </w:p>
    <w:p w14:paraId="55139FDB" w14:textId="77777777" w:rsidR="00BF1A38" w:rsidRPr="00C21AB5" w:rsidRDefault="00000000">
      <w:p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- If sentiment = neutral → return full text</w:t>
      </w:r>
    </w:p>
    <w:p w14:paraId="6CE87032" w14:textId="77777777" w:rsidR="00BF1A38" w:rsidRPr="00C21AB5" w:rsidRDefault="00000000">
      <w:p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- If sentiment ≠ neutral:</w:t>
      </w:r>
    </w:p>
    <w:p w14:paraId="2C250DA0" w14:textId="75E6A88B" w:rsidR="00BF1A38" w:rsidRPr="00C21AB5" w:rsidRDefault="00000000" w:rsidP="00C21AB5">
      <w:pPr>
        <w:pStyle w:val="ListBullet"/>
        <w:numPr>
          <w:ilvl w:val="0"/>
          <w:numId w:val="10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 xml:space="preserve">If </w:t>
      </w:r>
      <w:proofErr w:type="spellStart"/>
      <w:r w:rsidRPr="00C21AB5">
        <w:rPr>
          <w:rFonts w:ascii="Times New Roman" w:hAnsi="Times New Roman" w:cs="Times New Roman"/>
        </w:rPr>
        <w:t>selected_text</w:t>
      </w:r>
      <w:proofErr w:type="spellEnd"/>
      <w:r w:rsidRPr="00C21AB5">
        <w:rPr>
          <w:rFonts w:ascii="Times New Roman" w:hAnsi="Times New Roman" w:cs="Times New Roman"/>
        </w:rPr>
        <w:t xml:space="preserve"> in text → return it</w:t>
      </w:r>
    </w:p>
    <w:p w14:paraId="2488767D" w14:textId="2CDCCDB7" w:rsidR="00BF1A38" w:rsidRPr="00C21AB5" w:rsidRDefault="00000000" w:rsidP="00C21AB5">
      <w:pPr>
        <w:pStyle w:val="ListBullet"/>
        <w:numPr>
          <w:ilvl w:val="0"/>
          <w:numId w:val="10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Else → return first 3 words as a simple approximation</w:t>
      </w:r>
    </w:p>
    <w:p w14:paraId="22365834" w14:textId="195B01F3" w:rsidR="00BF1A38" w:rsidRPr="00C21AB5" w:rsidRDefault="00000000">
      <w:pPr>
        <w:pStyle w:val="Heading1"/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Evaluation (Jaccard Score)</w:t>
      </w:r>
    </w:p>
    <w:p w14:paraId="19E27E9C" w14:textId="12248806" w:rsidR="00BF1A38" w:rsidRPr="00C21AB5" w:rsidRDefault="00000000" w:rsidP="00C21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 xml:space="preserve">Average Jaccard Score: </w:t>
      </w:r>
      <w:r w:rsidR="00C21AB5" w:rsidRPr="00C21AB5">
        <w:rPr>
          <w:rFonts w:ascii="Times New Roman" w:hAnsi="Times New Roman" w:cs="Times New Roman"/>
        </w:rPr>
        <w:t>0.989</w:t>
      </w:r>
    </w:p>
    <w:p w14:paraId="211FF799" w14:textId="66928D58" w:rsidR="00BF1A38" w:rsidRPr="00C21AB5" w:rsidRDefault="00000000" w:rsidP="00C21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Good predictions: e.g. 'I love it' → 'love it'</w:t>
      </w:r>
    </w:p>
    <w:p w14:paraId="626A62A6" w14:textId="520DED6A" w:rsidR="00BF1A38" w:rsidRPr="00C21AB5" w:rsidRDefault="00000000" w:rsidP="00C21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Bad predictions: e.g. 'this is annoying' → 'this is'</w:t>
      </w:r>
    </w:p>
    <w:p w14:paraId="265771BE" w14:textId="1D0D14F6" w:rsidR="00BF1A38" w:rsidRPr="00C21AB5" w:rsidRDefault="00000000">
      <w:pPr>
        <w:pStyle w:val="Heading1"/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Future Improvements</w:t>
      </w:r>
    </w:p>
    <w:p w14:paraId="03B34E09" w14:textId="4BE13C9D" w:rsidR="00BF1A38" w:rsidRPr="00C21AB5" w:rsidRDefault="00000000" w:rsidP="00C21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Use BERT or deep NLP models for contextual span extraction</w:t>
      </w:r>
    </w:p>
    <w:p w14:paraId="10C551BD" w14:textId="4030BE93" w:rsidR="00BF1A38" w:rsidRPr="00C21AB5" w:rsidRDefault="00000000" w:rsidP="00C21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Enhance preprocessing (e.g., handle negations, emojis, spelling correction)</w:t>
      </w:r>
    </w:p>
    <w:p w14:paraId="7CDD886A" w14:textId="393DCEC1" w:rsidR="00BF1A38" w:rsidRPr="00C21AB5" w:rsidRDefault="00000000" w:rsidP="00C21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21AB5">
        <w:rPr>
          <w:rFonts w:ascii="Times New Roman" w:hAnsi="Times New Roman" w:cs="Times New Roman"/>
        </w:rPr>
        <w:t>Visualize attention weights for model interpretability</w:t>
      </w:r>
    </w:p>
    <w:sectPr w:rsidR="00BF1A38" w:rsidRPr="00C21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321CBE"/>
    <w:multiLevelType w:val="hybridMultilevel"/>
    <w:tmpl w:val="CA98A202"/>
    <w:lvl w:ilvl="0" w:tplc="B51433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06088"/>
    <w:multiLevelType w:val="hybridMultilevel"/>
    <w:tmpl w:val="F4BC9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234E3"/>
    <w:multiLevelType w:val="hybridMultilevel"/>
    <w:tmpl w:val="23049B34"/>
    <w:lvl w:ilvl="0" w:tplc="B51433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1549A"/>
    <w:multiLevelType w:val="hybridMultilevel"/>
    <w:tmpl w:val="D9B488FA"/>
    <w:lvl w:ilvl="0" w:tplc="B51433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91B42"/>
    <w:multiLevelType w:val="hybridMultilevel"/>
    <w:tmpl w:val="D8027168"/>
    <w:lvl w:ilvl="0" w:tplc="B51433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927B0"/>
    <w:multiLevelType w:val="hybridMultilevel"/>
    <w:tmpl w:val="5032FFD0"/>
    <w:lvl w:ilvl="0" w:tplc="B51433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9283A"/>
    <w:multiLevelType w:val="hybridMultilevel"/>
    <w:tmpl w:val="FDCAE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B004F"/>
    <w:multiLevelType w:val="hybridMultilevel"/>
    <w:tmpl w:val="5FB06B54"/>
    <w:lvl w:ilvl="0" w:tplc="B51433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26894">
    <w:abstractNumId w:val="8"/>
  </w:num>
  <w:num w:numId="2" w16cid:durableId="1667971707">
    <w:abstractNumId w:val="6"/>
  </w:num>
  <w:num w:numId="3" w16cid:durableId="710767264">
    <w:abstractNumId w:val="5"/>
  </w:num>
  <w:num w:numId="4" w16cid:durableId="437411231">
    <w:abstractNumId w:val="4"/>
  </w:num>
  <w:num w:numId="5" w16cid:durableId="732315939">
    <w:abstractNumId w:val="7"/>
  </w:num>
  <w:num w:numId="6" w16cid:durableId="2044935973">
    <w:abstractNumId w:val="3"/>
  </w:num>
  <w:num w:numId="7" w16cid:durableId="1464350509">
    <w:abstractNumId w:val="2"/>
  </w:num>
  <w:num w:numId="8" w16cid:durableId="1812404899">
    <w:abstractNumId w:val="1"/>
  </w:num>
  <w:num w:numId="9" w16cid:durableId="193929888">
    <w:abstractNumId w:val="0"/>
  </w:num>
  <w:num w:numId="10" w16cid:durableId="1808007289">
    <w:abstractNumId w:val="15"/>
  </w:num>
  <w:num w:numId="11" w16cid:durableId="608925747">
    <w:abstractNumId w:val="10"/>
  </w:num>
  <w:num w:numId="12" w16cid:durableId="405147994">
    <w:abstractNumId w:val="14"/>
  </w:num>
  <w:num w:numId="13" w16cid:durableId="1074280666">
    <w:abstractNumId w:val="12"/>
  </w:num>
  <w:num w:numId="14" w16cid:durableId="695470877">
    <w:abstractNumId w:val="9"/>
  </w:num>
  <w:num w:numId="15" w16cid:durableId="1232538685">
    <w:abstractNumId w:val="16"/>
  </w:num>
  <w:num w:numId="16" w16cid:durableId="1883401958">
    <w:abstractNumId w:val="13"/>
  </w:num>
  <w:num w:numId="17" w16cid:durableId="1509981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A38"/>
    <w:rsid w:val="00C21AB5"/>
    <w:rsid w:val="00CB0664"/>
    <w:rsid w:val="00D60F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B8C9C"/>
  <w14:defaultImageDpi w14:val="300"/>
  <w15:docId w15:val="{13777797-AF30-40E4-A5DF-055836B8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Reham Nagaty</cp:lastModifiedBy>
  <cp:revision>3</cp:revision>
  <dcterms:created xsi:type="dcterms:W3CDTF">2013-12-23T23:15:00Z</dcterms:created>
  <dcterms:modified xsi:type="dcterms:W3CDTF">2025-07-05T13:00:00Z</dcterms:modified>
  <cp:category/>
</cp:coreProperties>
</file>